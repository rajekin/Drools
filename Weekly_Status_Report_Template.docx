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4"/>
        </w:rPr>
        <w:t>Weekly Status Report</w:t>
      </w:r>
    </w:p>
    <w:p>
      <w:pPr>
        <w:pStyle w:val="Heading2"/>
      </w:pPr>
      <w:r>
        <w:rPr>
          <w:sz w:val="24"/>
        </w:rPr>
        <w:t>1. PTO</w:t>
      </w:r>
    </w:p>
    <w:p>
      <w:r>
        <w:rPr>
          <w:sz w:val="24"/>
        </w:rPr>
        <w:t>Any planned time off this week? (Yes/No)</w:t>
      </w:r>
    </w:p>
    <w:p>
      <w:r>
        <w:rPr>
          <w:sz w:val="24"/>
        </w:rPr>
        <w:t>If yes, please provide details and confirm that a calendar invitation has been sent.</w:t>
      </w:r>
    </w:p>
    <w:p>
      <w:pPr>
        <w:pStyle w:val="Heading2"/>
      </w:pPr>
      <w:r>
        <w:rPr>
          <w:sz w:val="24"/>
        </w:rPr>
        <w:t>2. Active Projects</w:t>
      </w:r>
    </w:p>
    <w:p>
      <w:r>
        <w:rPr>
          <w:sz w:val="24"/>
        </w:rPr>
        <w:t>Project Name:</w:t>
      </w:r>
    </w:p>
    <w:p>
      <w:pPr>
        <w:pStyle w:val="ListBullet"/>
      </w:pPr>
      <w:r>
        <w:rPr>
          <w:sz w:val="24"/>
        </w:rPr>
        <w:t>Status/Notes:</w:t>
      </w:r>
    </w:p>
    <w:p>
      <w:pPr>
        <w:pStyle w:val="ListBullet"/>
      </w:pPr>
      <w:r>
        <w:rPr>
          <w:sz w:val="24"/>
        </w:rPr>
        <w:t>Current Roadblocks (if any):</w:t>
      </w:r>
    </w:p>
    <w:p>
      <w:r>
        <w:rPr>
          <w:sz w:val="24"/>
        </w:rPr>
        <w:t>Estimated Completion Date:</w:t>
      </w:r>
    </w:p>
    <w:p>
      <w:pPr>
        <w:pStyle w:val="Heading2"/>
      </w:pPr>
      <w:r>
        <w:rPr>
          <w:sz w:val="24"/>
        </w:rPr>
        <w:t>3. Next in Pipeline</w:t>
      </w:r>
    </w:p>
    <w:p>
      <w:r>
        <w:rPr>
          <w:sz w:val="24"/>
        </w:rPr>
        <w:t>Please list the upcoming tasks or projects that will be picked up next.</w:t>
      </w:r>
    </w:p>
    <w:p>
      <w:pPr>
        <w:pStyle w:val="Heading2"/>
      </w:pPr>
      <w:r>
        <w:rPr>
          <w:sz w:val="24"/>
        </w:rPr>
        <w:t>4. Non-Project Tasks</w:t>
      </w:r>
    </w:p>
    <w:p>
      <w:r>
        <w:rPr>
          <w:sz w:val="24"/>
        </w:rPr>
        <w:t>List any non-project related work that is currently being undertaken.</w:t>
      </w:r>
    </w:p>
    <w:p>
      <w:pPr>
        <w:pStyle w:val="Heading2"/>
      </w:pPr>
      <w:r>
        <w:rPr>
          <w:sz w:val="24"/>
        </w:rPr>
        <w:t>5. Additional Notes/Comments</w:t>
      </w:r>
    </w:p>
    <w:p>
      <w:r>
        <w:rPr>
          <w:sz w:val="24"/>
        </w:rPr>
        <w:t>Provide any additional notes or comments relevant for the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