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Agenda: Introduction to API Testing for Business Users</w:t>
      </w:r>
    </w:p>
    <w:p>
      <w:r>
        <w:t>Date: [Insert Date]</w:t>
      </w:r>
    </w:p>
    <w:p>
      <w:r>
        <w:t>Time: [Insert Time]</w:t>
      </w:r>
    </w:p>
    <w:p>
      <w:r>
        <w:t>Location: [Insert Location / Virtual Meeting Link]</w:t>
      </w:r>
    </w:p>
    <w:p>
      <w:r>
        <w:t>Facilitator: [Your Name]</w:t>
      </w:r>
    </w:p>
    <w:p/>
    <w:p>
      <w:pPr>
        <w:pStyle w:val="Heading1"/>
      </w:pPr>
      <w:r>
        <w:t>1. Welcome and Introduction – (5 minutes)</w:t>
      </w:r>
    </w:p>
    <w:p>
      <w:r>
        <w:t>Brief welcome and introduction to the session.</w:t>
        <w:br/>
        <w:t>Overview of the importance of API testing for business users.</w:t>
      </w:r>
    </w:p>
    <w:p>
      <w:pPr>
        <w:pStyle w:val="Heading1"/>
      </w:pPr>
      <w:r>
        <w:t>2. Understanding APIs: The Basics – (10 minutes)</w:t>
      </w:r>
    </w:p>
    <w:p>
      <w:r>
        <w:t>What is an API?</w:t>
        <w:br/>
        <w:t>Key concepts: request/response, endpoints, and status codes.</w:t>
      </w:r>
    </w:p>
    <w:p>
      <w:pPr>
        <w:pStyle w:val="Heading1"/>
      </w:pPr>
      <w:r>
        <w:t>3. Overview of HTTP Methods – (15 minutes)</w:t>
      </w:r>
    </w:p>
    <w:p>
      <w:r>
        <w:t>GET: Retrieving data.</w:t>
        <w:br/>
        <w:t>POST: Submitting new data.</w:t>
        <w:br/>
        <w:t>PUT: Updating existing data.</w:t>
        <w:br/>
        <w:t>DELETE: Removing data.</w:t>
        <w:br/>
        <w:t>PATCH: Partial updates to data.</w:t>
      </w:r>
    </w:p>
    <w:p>
      <w:pPr>
        <w:pStyle w:val="Heading1"/>
      </w:pPr>
      <w:r>
        <w:t>4. Practical Example Using Postman – (20 minutes)</w:t>
      </w:r>
    </w:p>
    <w:p>
      <w:r>
        <w:t>Introduction to Postman.</w:t>
        <w:br/>
        <w:t>Setting up and making a GET request.</w:t>
        <w:br/>
        <w:t>Performing a POST request to submit data.</w:t>
        <w:br/>
        <w:t>Using PUT and DELETE requests for updates and removals.</w:t>
      </w:r>
    </w:p>
    <w:p>
      <w:pPr>
        <w:pStyle w:val="Heading1"/>
      </w:pPr>
      <w:r>
        <w:t>5. Hands-on Exercise – (15 minutes)</w:t>
      </w:r>
    </w:p>
    <w:p>
      <w:r>
        <w:t>Users perform a simple GET request using Postman.</w:t>
        <w:br/>
        <w:t>Additional hands-on practice with PUT and POST requests.</w:t>
      </w:r>
    </w:p>
    <w:p>
      <w:pPr>
        <w:pStyle w:val="Heading1"/>
      </w:pPr>
      <w:r>
        <w:t>6. Q&amp;A Session – (10 minutes)</w:t>
      </w:r>
    </w:p>
    <w:p>
      <w:r>
        <w:t>Open floor for questions and clarifications.</w:t>
      </w:r>
    </w:p>
    <w:p>
      <w:pPr>
        <w:pStyle w:val="Heading1"/>
      </w:pPr>
      <w:r>
        <w:t>7. Wrap-up and Next Steps – (5 minutes)</w:t>
      </w:r>
    </w:p>
    <w:p>
      <w:r>
        <w:t>Recap of key takeaways.</w:t>
        <w:br/>
        <w:t>Introduction to more advanced topics for future sessions (e.g., API automation, testing tools).</w:t>
        <w:br/>
        <w:t>Provide resources for further learning.</w:t>
      </w:r>
    </w:p>
    <w:p/>
    <w:p>
      <w:pPr>
        <w:pStyle w:val="Heading1"/>
      </w:pPr>
      <w:r>
        <w:t>Total Time: 1 hour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